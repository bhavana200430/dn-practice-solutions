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BA2C6" w14:textId="0B406A36" w:rsidR="00436192" w:rsidRPr="00436192" w:rsidRDefault="00436192" w:rsidP="00436192">
      <w:pPr>
        <w:rPr>
          <w:b/>
          <w:bCs/>
          <w:u w:val="single"/>
          <w:lang w:val="en-IN"/>
        </w:rPr>
      </w:pPr>
      <w:r w:rsidRPr="00436192">
        <w:rPr>
          <w:b/>
          <w:bCs/>
          <w:u w:val="single"/>
          <w:lang w:val="en-IN"/>
        </w:rPr>
        <w:t>Question 1: Git and Notepad++ Setup</w:t>
      </w:r>
    </w:p>
    <w:p w14:paraId="09D9828E" w14:textId="6321836C" w:rsidR="00436192" w:rsidRDefault="00436192" w:rsidP="00436192">
      <w:r>
        <w:t>git --version</w:t>
      </w:r>
    </w:p>
    <w:p w14:paraId="78722C4B" w14:textId="77777777" w:rsidR="00436192" w:rsidRDefault="00436192" w:rsidP="00436192">
      <w:r>
        <w:t>git config --global user.name "Your Name"</w:t>
      </w:r>
    </w:p>
    <w:p w14:paraId="4F1A279D" w14:textId="77777777" w:rsidR="00436192" w:rsidRDefault="00436192" w:rsidP="00436192"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"your.email@example.com"</w:t>
      </w:r>
    </w:p>
    <w:p w14:paraId="396EA14E" w14:textId="77777777" w:rsidR="00436192" w:rsidRDefault="00436192" w:rsidP="00436192">
      <w:r>
        <w:t>git config --list</w:t>
      </w:r>
    </w:p>
    <w:p w14:paraId="642EFD0F" w14:textId="77777777" w:rsidR="00436192" w:rsidRDefault="00436192" w:rsidP="00436192"/>
    <w:p w14:paraId="79AF0C7A" w14:textId="77777777" w:rsidR="00436192" w:rsidRDefault="00436192" w:rsidP="00436192">
      <w:r>
        <w:t xml:space="preserve">alias </w:t>
      </w:r>
      <w:proofErr w:type="spellStart"/>
      <w:r>
        <w:t>npp</w:t>
      </w:r>
      <w:proofErr w:type="spellEnd"/>
      <w:r>
        <w:t>='"/c/Program Files/Notepad++/notepad++.exe"'</w:t>
      </w:r>
    </w:p>
    <w:p w14:paraId="4B7E90F7" w14:textId="77777777" w:rsidR="00436192" w:rsidRDefault="00436192" w:rsidP="00436192">
      <w:r>
        <w:t xml:space="preserve">git config --global </w:t>
      </w:r>
      <w:proofErr w:type="spellStart"/>
      <w:proofErr w:type="gramStart"/>
      <w:r>
        <w:t>core.editor</w:t>
      </w:r>
      <w:proofErr w:type="spellEnd"/>
      <w:proofErr w:type="gramEnd"/>
      <w:r>
        <w:t xml:space="preserve"> "'/c/Program Files/Notepad++/notepad++.exe' -</w:t>
      </w:r>
      <w:proofErr w:type="spellStart"/>
      <w:r>
        <w:t>multiInst</w:t>
      </w:r>
      <w:proofErr w:type="spellEnd"/>
      <w:r>
        <w:t xml:space="preserve"> -</w:t>
      </w:r>
      <w:proofErr w:type="spellStart"/>
      <w:r>
        <w:t>notabbar</w:t>
      </w:r>
      <w:proofErr w:type="spellEnd"/>
      <w:r>
        <w:t xml:space="preserve"> -</w:t>
      </w:r>
      <w:proofErr w:type="spellStart"/>
      <w:r>
        <w:t>nosession</w:t>
      </w:r>
      <w:proofErr w:type="spellEnd"/>
      <w:r>
        <w:t xml:space="preserve"> -</w:t>
      </w:r>
      <w:proofErr w:type="spellStart"/>
      <w:r>
        <w:t>noPlugin</w:t>
      </w:r>
      <w:proofErr w:type="spellEnd"/>
      <w:r>
        <w:t>"</w:t>
      </w:r>
    </w:p>
    <w:p w14:paraId="518C3C41" w14:textId="77777777" w:rsidR="00436192" w:rsidRDefault="00436192" w:rsidP="00436192">
      <w:r>
        <w:t>git config --global -e</w:t>
      </w:r>
    </w:p>
    <w:p w14:paraId="0BF0725E" w14:textId="77777777" w:rsidR="00436192" w:rsidRDefault="00436192" w:rsidP="00436192"/>
    <w:p w14:paraId="22603114" w14:textId="77777777" w:rsidR="00436192" w:rsidRDefault="00436192" w:rsidP="00436192">
      <w:proofErr w:type="spellStart"/>
      <w:r>
        <w:t>mkdir</w:t>
      </w:r>
      <w:proofErr w:type="spellEnd"/>
      <w:r>
        <w:t xml:space="preserve"> </w:t>
      </w:r>
      <w:proofErr w:type="spellStart"/>
      <w:r>
        <w:t>GitDemo</w:t>
      </w:r>
      <w:proofErr w:type="spellEnd"/>
    </w:p>
    <w:p w14:paraId="5F479731" w14:textId="77777777" w:rsidR="00436192" w:rsidRDefault="00436192" w:rsidP="00436192">
      <w:r>
        <w:t xml:space="preserve">cd </w:t>
      </w:r>
      <w:proofErr w:type="spellStart"/>
      <w:r>
        <w:t>GitDemo</w:t>
      </w:r>
      <w:proofErr w:type="spellEnd"/>
    </w:p>
    <w:p w14:paraId="58802537" w14:textId="77777777" w:rsidR="00436192" w:rsidRDefault="00436192" w:rsidP="00436192">
      <w:r>
        <w:t xml:space="preserve">git </w:t>
      </w:r>
      <w:proofErr w:type="spellStart"/>
      <w:r>
        <w:t>init</w:t>
      </w:r>
      <w:proofErr w:type="spellEnd"/>
    </w:p>
    <w:p w14:paraId="472096D5" w14:textId="77777777" w:rsidR="00436192" w:rsidRDefault="00436192" w:rsidP="00436192">
      <w:r>
        <w:t>ls -a</w:t>
      </w:r>
    </w:p>
    <w:p w14:paraId="484739C7" w14:textId="77777777" w:rsidR="00436192" w:rsidRDefault="00436192" w:rsidP="00436192">
      <w:r>
        <w:t>echo "Welcome to Git" &gt; welcome.txt</w:t>
      </w:r>
    </w:p>
    <w:p w14:paraId="6F805D4F" w14:textId="77777777" w:rsidR="00436192" w:rsidRDefault="00436192" w:rsidP="00436192">
      <w:r>
        <w:t>ls</w:t>
      </w:r>
    </w:p>
    <w:p w14:paraId="2A888D9F" w14:textId="77777777" w:rsidR="00436192" w:rsidRDefault="00436192" w:rsidP="00436192">
      <w:r>
        <w:t>cat welcome.txt</w:t>
      </w:r>
    </w:p>
    <w:p w14:paraId="53ADD238" w14:textId="77777777" w:rsidR="00436192" w:rsidRDefault="00436192" w:rsidP="00436192">
      <w:r>
        <w:t>git status</w:t>
      </w:r>
    </w:p>
    <w:p w14:paraId="4E6696CB" w14:textId="77777777" w:rsidR="00436192" w:rsidRDefault="00436192" w:rsidP="00436192">
      <w:r>
        <w:t>git add welcome.txt</w:t>
      </w:r>
    </w:p>
    <w:p w14:paraId="50B3CB87" w14:textId="77777777" w:rsidR="00436192" w:rsidRDefault="00436192" w:rsidP="00436192">
      <w:r>
        <w:t xml:space="preserve">git </w:t>
      </w:r>
      <w:proofErr w:type="gramStart"/>
      <w:r>
        <w:t>commit</w:t>
      </w:r>
      <w:proofErr w:type="gramEnd"/>
    </w:p>
    <w:p w14:paraId="1C93D575" w14:textId="77777777" w:rsidR="00436192" w:rsidRDefault="00436192" w:rsidP="00436192">
      <w:r>
        <w:t>git remote add origin https://gitlab.com/username/GitDemo.git</w:t>
      </w:r>
    </w:p>
    <w:p w14:paraId="6E70B40E" w14:textId="77777777" w:rsidR="00436192" w:rsidRDefault="00436192" w:rsidP="00436192">
      <w:r>
        <w:t>git pull origin master</w:t>
      </w:r>
    </w:p>
    <w:p w14:paraId="582DC908" w14:textId="74B87305" w:rsidR="00105F29" w:rsidRDefault="00436192" w:rsidP="00436192">
      <w:r>
        <w:t>git push origin master</w:t>
      </w:r>
    </w:p>
    <w:p w14:paraId="08C6E59A" w14:textId="375CAD54" w:rsidR="00436192" w:rsidRDefault="00436192" w:rsidP="00436192">
      <w:r w:rsidRPr="00436192">
        <w:lastRenderedPageBreak/>
        <w:drawing>
          <wp:inline distT="0" distB="0" distL="0" distR="0" wp14:anchorId="7972429C" wp14:editId="699D5B04">
            <wp:extent cx="5937250" cy="2654300"/>
            <wp:effectExtent l="0" t="0" r="6350" b="0"/>
            <wp:docPr id="1344529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5295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D1334" w14:textId="77777777" w:rsidR="00436192" w:rsidRDefault="00436192" w:rsidP="00436192">
      <w:pPr>
        <w:rPr>
          <w:b/>
          <w:bCs/>
          <w:u w:val="single"/>
          <w:lang w:val="en-IN"/>
        </w:rPr>
      </w:pPr>
    </w:p>
    <w:p w14:paraId="5C17E1F5" w14:textId="41374753" w:rsidR="00436192" w:rsidRPr="00436192" w:rsidRDefault="00436192" w:rsidP="00436192">
      <w:pPr>
        <w:rPr>
          <w:b/>
          <w:bCs/>
          <w:u w:val="single"/>
          <w:lang w:val="en-IN"/>
        </w:rPr>
      </w:pPr>
      <w:r w:rsidRPr="00436192">
        <w:rPr>
          <w:b/>
          <w:bCs/>
          <w:u w:val="single"/>
          <w:lang w:val="en-IN"/>
        </w:rPr>
        <w:t xml:space="preserve">Question 2: </w:t>
      </w:r>
      <w:proofErr w:type="gramStart"/>
      <w:r w:rsidRPr="00436192">
        <w:rPr>
          <w:b/>
          <w:bCs/>
          <w:u w:val="single"/>
          <w:lang w:val="en-IN"/>
        </w:rPr>
        <w:t>Using .</w:t>
      </w:r>
      <w:proofErr w:type="spellStart"/>
      <w:r w:rsidRPr="00436192">
        <w:rPr>
          <w:b/>
          <w:bCs/>
          <w:u w:val="single"/>
          <w:lang w:val="en-IN"/>
        </w:rPr>
        <w:t>gitignore</w:t>
      </w:r>
      <w:proofErr w:type="spellEnd"/>
      <w:proofErr w:type="gramEnd"/>
      <w:r w:rsidRPr="00436192">
        <w:rPr>
          <w:b/>
          <w:bCs/>
          <w:u w:val="single"/>
          <w:lang w:val="en-IN"/>
        </w:rPr>
        <w:t xml:space="preserve"> to Ignore Files and Folders</w:t>
      </w:r>
    </w:p>
    <w:p w14:paraId="27924B9E" w14:textId="77777777" w:rsidR="00436192" w:rsidRDefault="00436192" w:rsidP="00436192">
      <w:r>
        <w:t>touch debug.log</w:t>
      </w:r>
    </w:p>
    <w:p w14:paraId="326BAAAA" w14:textId="77777777" w:rsidR="00436192" w:rsidRDefault="00436192" w:rsidP="00436192">
      <w:proofErr w:type="spellStart"/>
      <w:r>
        <w:t>mkdir</w:t>
      </w:r>
      <w:proofErr w:type="spellEnd"/>
      <w:r>
        <w:t xml:space="preserve"> logs</w:t>
      </w:r>
    </w:p>
    <w:p w14:paraId="677F136C" w14:textId="77777777" w:rsidR="00436192" w:rsidRDefault="00436192" w:rsidP="00436192">
      <w:r>
        <w:t>touch logs/error.log</w:t>
      </w:r>
    </w:p>
    <w:p w14:paraId="11190402" w14:textId="77777777" w:rsidR="00436192" w:rsidRDefault="00436192" w:rsidP="00436192">
      <w:r>
        <w:t>notepad+</w:t>
      </w:r>
      <w:proofErr w:type="gramStart"/>
      <w:r>
        <w:t>+ .</w:t>
      </w:r>
      <w:proofErr w:type="spellStart"/>
      <w:r>
        <w:t>gitignore</w:t>
      </w:r>
      <w:proofErr w:type="spellEnd"/>
      <w:proofErr w:type="gramEnd"/>
    </w:p>
    <w:p w14:paraId="07BB782D" w14:textId="77777777" w:rsidR="00436192" w:rsidRDefault="00436192" w:rsidP="00436192">
      <w:r>
        <w:t>*.log</w:t>
      </w:r>
    </w:p>
    <w:p w14:paraId="3DFE19B5" w14:textId="77777777" w:rsidR="00436192" w:rsidRDefault="00436192" w:rsidP="00436192">
      <w:r>
        <w:t>logs/</w:t>
      </w:r>
    </w:p>
    <w:p w14:paraId="582D19E8" w14:textId="77777777" w:rsidR="00436192" w:rsidRDefault="00436192" w:rsidP="00436192">
      <w:r>
        <w:t>git status</w:t>
      </w:r>
    </w:p>
    <w:p w14:paraId="5547BB5D" w14:textId="77777777" w:rsidR="00436192" w:rsidRDefault="00436192" w:rsidP="00436192">
      <w:r>
        <w:t xml:space="preserve">git </w:t>
      </w:r>
      <w:proofErr w:type="gramStart"/>
      <w:r>
        <w:t>add .</w:t>
      </w:r>
      <w:proofErr w:type="spellStart"/>
      <w:r>
        <w:t>gitignore</w:t>
      </w:r>
      <w:proofErr w:type="spellEnd"/>
      <w:proofErr w:type="gramEnd"/>
    </w:p>
    <w:p w14:paraId="3BEBAFB5" w14:textId="77777777" w:rsidR="00436192" w:rsidRDefault="00436192" w:rsidP="00436192">
      <w:r>
        <w:t>git commit -m "</w:t>
      </w:r>
      <w:proofErr w:type="gramStart"/>
      <w:r>
        <w:t>Add .</w:t>
      </w:r>
      <w:proofErr w:type="spellStart"/>
      <w:r>
        <w:t>gitignore</w:t>
      </w:r>
      <w:proofErr w:type="spellEnd"/>
      <w:proofErr w:type="gramEnd"/>
      <w:r>
        <w:t xml:space="preserve"> to exclude .log files and logs folder"</w:t>
      </w:r>
    </w:p>
    <w:p w14:paraId="29568784" w14:textId="5BC0932F" w:rsidR="00436192" w:rsidRDefault="00436192" w:rsidP="00436192">
      <w:r>
        <w:t>git status</w:t>
      </w:r>
    </w:p>
    <w:p w14:paraId="71F07BCA" w14:textId="2F5A79CA" w:rsidR="00436192" w:rsidRDefault="00436192" w:rsidP="00436192">
      <w:r w:rsidRPr="00436192">
        <w:lastRenderedPageBreak/>
        <w:drawing>
          <wp:inline distT="0" distB="0" distL="0" distR="0" wp14:anchorId="3CFEF61A" wp14:editId="154F9B81">
            <wp:extent cx="5911850" cy="2578100"/>
            <wp:effectExtent l="0" t="0" r="0" b="0"/>
            <wp:docPr id="96145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459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E130F" w14:textId="77777777" w:rsidR="00436192" w:rsidRDefault="00436192" w:rsidP="00436192"/>
    <w:p w14:paraId="22E1C9EA" w14:textId="77777777" w:rsidR="00436192" w:rsidRPr="00436192" w:rsidRDefault="00436192" w:rsidP="00436192">
      <w:pPr>
        <w:rPr>
          <w:b/>
          <w:bCs/>
          <w:u w:val="single"/>
          <w:lang w:val="en-IN"/>
        </w:rPr>
      </w:pPr>
      <w:r w:rsidRPr="00436192">
        <w:rPr>
          <w:b/>
          <w:bCs/>
          <w:u w:val="single"/>
          <w:lang w:val="en-IN"/>
        </w:rPr>
        <w:t>Question 3: Branching and Merging in Git</w:t>
      </w:r>
    </w:p>
    <w:p w14:paraId="56EF3415" w14:textId="77777777" w:rsidR="00436192" w:rsidRDefault="00436192" w:rsidP="00436192"/>
    <w:p w14:paraId="25482493" w14:textId="77777777" w:rsidR="00436192" w:rsidRDefault="00436192" w:rsidP="00436192">
      <w:r>
        <w:t xml:space="preserve">git branch </w:t>
      </w:r>
      <w:proofErr w:type="spellStart"/>
      <w:r>
        <w:t>GitNewBranch</w:t>
      </w:r>
      <w:proofErr w:type="spellEnd"/>
    </w:p>
    <w:p w14:paraId="5BAFD40C" w14:textId="77777777" w:rsidR="00436192" w:rsidRDefault="00436192" w:rsidP="00436192">
      <w:r>
        <w:t>git branch -a</w:t>
      </w:r>
    </w:p>
    <w:p w14:paraId="0366B67E" w14:textId="77777777" w:rsidR="00436192" w:rsidRDefault="00436192" w:rsidP="00436192">
      <w:r>
        <w:t xml:space="preserve">git checkout </w:t>
      </w:r>
      <w:proofErr w:type="spellStart"/>
      <w:r>
        <w:t>GitNewBranch</w:t>
      </w:r>
      <w:proofErr w:type="spellEnd"/>
    </w:p>
    <w:p w14:paraId="1673A2FE" w14:textId="77777777" w:rsidR="00436192" w:rsidRDefault="00436192" w:rsidP="00436192">
      <w:r>
        <w:t>echo "Branch file content" &gt; branchfile.txt</w:t>
      </w:r>
    </w:p>
    <w:p w14:paraId="6D40ABFC" w14:textId="77777777" w:rsidR="00436192" w:rsidRDefault="00436192" w:rsidP="00436192">
      <w:r>
        <w:t>git add branchfile.txt</w:t>
      </w:r>
    </w:p>
    <w:p w14:paraId="6512C7D9" w14:textId="77777777" w:rsidR="00436192" w:rsidRDefault="00436192" w:rsidP="00436192">
      <w:r>
        <w:t>git commit -m "Add file in new branch"</w:t>
      </w:r>
    </w:p>
    <w:p w14:paraId="1C89BFDA" w14:textId="77777777" w:rsidR="00436192" w:rsidRDefault="00436192" w:rsidP="00436192">
      <w:r>
        <w:t>git status</w:t>
      </w:r>
    </w:p>
    <w:p w14:paraId="6B91D6E0" w14:textId="77777777" w:rsidR="00436192" w:rsidRDefault="00436192" w:rsidP="00436192">
      <w:r>
        <w:t>git checkout master</w:t>
      </w:r>
    </w:p>
    <w:p w14:paraId="54ED308E" w14:textId="77777777" w:rsidR="00436192" w:rsidRDefault="00436192" w:rsidP="00436192">
      <w:r>
        <w:t xml:space="preserve">git diff master </w:t>
      </w:r>
      <w:proofErr w:type="spellStart"/>
      <w:r>
        <w:t>GitNewBranch</w:t>
      </w:r>
      <w:proofErr w:type="spellEnd"/>
    </w:p>
    <w:p w14:paraId="2A6CA80E" w14:textId="77777777" w:rsidR="00436192" w:rsidRDefault="00436192" w:rsidP="00436192">
      <w:r>
        <w:t xml:space="preserve">git </w:t>
      </w:r>
      <w:proofErr w:type="spellStart"/>
      <w:r>
        <w:t>difftool</w:t>
      </w:r>
      <w:proofErr w:type="spellEnd"/>
      <w:r>
        <w:t xml:space="preserve"> master </w:t>
      </w:r>
      <w:proofErr w:type="spellStart"/>
      <w:r>
        <w:t>GitNewBranch</w:t>
      </w:r>
      <w:proofErr w:type="spellEnd"/>
    </w:p>
    <w:p w14:paraId="2577ED37" w14:textId="77777777" w:rsidR="00436192" w:rsidRDefault="00436192" w:rsidP="00436192">
      <w:r>
        <w:t xml:space="preserve">git merge </w:t>
      </w:r>
      <w:proofErr w:type="spellStart"/>
      <w:r>
        <w:t>GitNewBranch</w:t>
      </w:r>
      <w:proofErr w:type="spellEnd"/>
    </w:p>
    <w:p w14:paraId="04D41F71" w14:textId="77777777" w:rsidR="00436192" w:rsidRDefault="00436192" w:rsidP="00436192">
      <w:r>
        <w:t>git log --</w:t>
      </w:r>
      <w:proofErr w:type="spellStart"/>
      <w:r>
        <w:t>oneline</w:t>
      </w:r>
      <w:proofErr w:type="spellEnd"/>
      <w:r>
        <w:t xml:space="preserve"> --graph --decorate</w:t>
      </w:r>
    </w:p>
    <w:p w14:paraId="58C6D7F7" w14:textId="77777777" w:rsidR="00436192" w:rsidRDefault="00436192" w:rsidP="00436192">
      <w:r>
        <w:t xml:space="preserve">git branch -d </w:t>
      </w:r>
      <w:proofErr w:type="spellStart"/>
      <w:r>
        <w:t>GitNewBranch</w:t>
      </w:r>
      <w:proofErr w:type="spellEnd"/>
    </w:p>
    <w:p w14:paraId="78D68EEC" w14:textId="5F57F51F" w:rsidR="00436192" w:rsidRDefault="00436192" w:rsidP="00436192">
      <w:r>
        <w:t>git status</w:t>
      </w:r>
    </w:p>
    <w:p w14:paraId="5F434BE2" w14:textId="704DAA26" w:rsidR="00436192" w:rsidRDefault="00436192" w:rsidP="00436192">
      <w:r w:rsidRPr="00436192">
        <w:lastRenderedPageBreak/>
        <w:drawing>
          <wp:inline distT="0" distB="0" distL="0" distR="0" wp14:anchorId="6E85707C" wp14:editId="7DCED62A">
            <wp:extent cx="5816600" cy="2774950"/>
            <wp:effectExtent l="0" t="0" r="0" b="6350"/>
            <wp:docPr id="680623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6233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1171" w14:textId="77777777" w:rsidR="00436192" w:rsidRDefault="00436192" w:rsidP="00436192"/>
    <w:p w14:paraId="724FB9A8" w14:textId="77777777" w:rsidR="00436192" w:rsidRPr="00436192" w:rsidRDefault="00436192" w:rsidP="00436192">
      <w:pPr>
        <w:rPr>
          <w:b/>
          <w:bCs/>
          <w:u w:val="single"/>
          <w:lang w:val="en-IN"/>
        </w:rPr>
      </w:pPr>
      <w:r w:rsidRPr="00436192">
        <w:rPr>
          <w:b/>
          <w:bCs/>
          <w:u w:val="single"/>
          <w:lang w:val="en-IN"/>
        </w:rPr>
        <w:t>Question 4: Resolving Merge Conflicts in Git</w:t>
      </w:r>
    </w:p>
    <w:p w14:paraId="4BC87E72" w14:textId="77777777" w:rsidR="00436192" w:rsidRDefault="00436192" w:rsidP="00436192">
      <w:r>
        <w:t>git status</w:t>
      </w:r>
    </w:p>
    <w:p w14:paraId="65A7C62F" w14:textId="77777777" w:rsidR="00436192" w:rsidRDefault="00436192" w:rsidP="00436192">
      <w:r>
        <w:t xml:space="preserve">git branch </w:t>
      </w:r>
      <w:proofErr w:type="spellStart"/>
      <w:r>
        <w:t>GitWork</w:t>
      </w:r>
      <w:proofErr w:type="spellEnd"/>
    </w:p>
    <w:p w14:paraId="706AF30E" w14:textId="77777777" w:rsidR="00436192" w:rsidRDefault="00436192" w:rsidP="00436192">
      <w:r>
        <w:t xml:space="preserve">git checkout </w:t>
      </w:r>
      <w:proofErr w:type="spellStart"/>
      <w:r>
        <w:t>GitWork</w:t>
      </w:r>
      <w:proofErr w:type="spellEnd"/>
    </w:p>
    <w:p w14:paraId="51FB5533" w14:textId="77777777" w:rsidR="00436192" w:rsidRDefault="00436192" w:rsidP="00436192">
      <w:r>
        <w:t>echo "&lt;msg&gt;Hello from branch&lt;/msg&gt;" &gt; hello.xml</w:t>
      </w:r>
    </w:p>
    <w:p w14:paraId="32005BC5" w14:textId="77777777" w:rsidR="00436192" w:rsidRDefault="00436192" w:rsidP="00436192">
      <w:r>
        <w:t>git add hello.xml</w:t>
      </w:r>
    </w:p>
    <w:p w14:paraId="52CD7107" w14:textId="77777777" w:rsidR="00436192" w:rsidRDefault="00436192" w:rsidP="00436192">
      <w:r>
        <w:t>git commit -m "Add hello.xml in branch"</w:t>
      </w:r>
    </w:p>
    <w:p w14:paraId="2E75F8EE" w14:textId="77777777" w:rsidR="00436192" w:rsidRDefault="00436192" w:rsidP="00436192">
      <w:r>
        <w:t>git checkout master</w:t>
      </w:r>
    </w:p>
    <w:p w14:paraId="7EDB7EB3" w14:textId="77777777" w:rsidR="00436192" w:rsidRDefault="00436192" w:rsidP="00436192">
      <w:r>
        <w:t>echo "&lt;msg&gt;Hello from master&lt;/msg&gt;" &gt; hello.xml</w:t>
      </w:r>
    </w:p>
    <w:p w14:paraId="45989ABA" w14:textId="77777777" w:rsidR="00436192" w:rsidRDefault="00436192" w:rsidP="00436192">
      <w:r>
        <w:t>git add hello.xml</w:t>
      </w:r>
    </w:p>
    <w:p w14:paraId="0A74BB99" w14:textId="77777777" w:rsidR="00436192" w:rsidRDefault="00436192" w:rsidP="00436192">
      <w:r>
        <w:t>git commit -m "Add hello.xml in master"</w:t>
      </w:r>
    </w:p>
    <w:p w14:paraId="3B4D90E2" w14:textId="77777777" w:rsidR="00436192" w:rsidRDefault="00436192" w:rsidP="00436192">
      <w:r>
        <w:t>git log --</w:t>
      </w:r>
      <w:proofErr w:type="spellStart"/>
      <w:r>
        <w:t>oneline</w:t>
      </w:r>
      <w:proofErr w:type="spellEnd"/>
      <w:r>
        <w:t xml:space="preserve"> --graph --decorate --all</w:t>
      </w:r>
    </w:p>
    <w:p w14:paraId="29BBFFB3" w14:textId="77777777" w:rsidR="00436192" w:rsidRDefault="00436192" w:rsidP="00436192">
      <w:r>
        <w:t xml:space="preserve">git diff master </w:t>
      </w:r>
      <w:proofErr w:type="spellStart"/>
      <w:r>
        <w:t>GitWork</w:t>
      </w:r>
      <w:proofErr w:type="spellEnd"/>
    </w:p>
    <w:p w14:paraId="2C4D4873" w14:textId="77777777" w:rsidR="00436192" w:rsidRDefault="00436192" w:rsidP="00436192">
      <w:r>
        <w:t xml:space="preserve">git </w:t>
      </w:r>
      <w:proofErr w:type="spellStart"/>
      <w:r>
        <w:t>difftool</w:t>
      </w:r>
      <w:proofErr w:type="spellEnd"/>
      <w:r>
        <w:t xml:space="preserve"> master </w:t>
      </w:r>
      <w:proofErr w:type="spellStart"/>
      <w:r>
        <w:t>GitWork</w:t>
      </w:r>
      <w:proofErr w:type="spellEnd"/>
    </w:p>
    <w:p w14:paraId="2BE13620" w14:textId="77777777" w:rsidR="00436192" w:rsidRDefault="00436192" w:rsidP="00436192">
      <w:r>
        <w:t xml:space="preserve">git merge </w:t>
      </w:r>
      <w:proofErr w:type="spellStart"/>
      <w:r>
        <w:t>GitWork</w:t>
      </w:r>
      <w:proofErr w:type="spellEnd"/>
    </w:p>
    <w:p w14:paraId="79E63500" w14:textId="77777777" w:rsidR="00436192" w:rsidRDefault="00436192" w:rsidP="00436192">
      <w:r>
        <w:t xml:space="preserve">git </w:t>
      </w:r>
      <w:proofErr w:type="spellStart"/>
      <w:r>
        <w:t>mergetool</w:t>
      </w:r>
      <w:proofErr w:type="spellEnd"/>
    </w:p>
    <w:p w14:paraId="0F8C36DE" w14:textId="77777777" w:rsidR="00436192" w:rsidRDefault="00436192" w:rsidP="00436192">
      <w:r>
        <w:lastRenderedPageBreak/>
        <w:t>git add hello.xml</w:t>
      </w:r>
    </w:p>
    <w:p w14:paraId="11218B7D" w14:textId="77777777" w:rsidR="00436192" w:rsidRDefault="00436192" w:rsidP="00436192">
      <w:r>
        <w:t>git commit -m "Resolve merge conflict for hello.xml"</w:t>
      </w:r>
    </w:p>
    <w:p w14:paraId="4EF0EDA9" w14:textId="77777777" w:rsidR="00436192" w:rsidRDefault="00436192" w:rsidP="00436192">
      <w:r>
        <w:t>echo "*.</w:t>
      </w:r>
      <w:proofErr w:type="spellStart"/>
      <w:r>
        <w:t>bak</w:t>
      </w:r>
      <w:proofErr w:type="spellEnd"/>
      <w:r>
        <w:t>" &gt;</w:t>
      </w:r>
      <w:proofErr w:type="gramStart"/>
      <w:r>
        <w:t>&gt; .</w:t>
      </w:r>
      <w:proofErr w:type="spellStart"/>
      <w:r>
        <w:t>gitignore</w:t>
      </w:r>
      <w:proofErr w:type="spellEnd"/>
      <w:proofErr w:type="gramEnd"/>
    </w:p>
    <w:p w14:paraId="0BDA4F87" w14:textId="77777777" w:rsidR="00436192" w:rsidRDefault="00436192" w:rsidP="00436192">
      <w:r>
        <w:t xml:space="preserve">git </w:t>
      </w:r>
      <w:proofErr w:type="gramStart"/>
      <w:r>
        <w:t>add .</w:t>
      </w:r>
      <w:proofErr w:type="spellStart"/>
      <w:r>
        <w:t>gitignore</w:t>
      </w:r>
      <w:proofErr w:type="spellEnd"/>
      <w:proofErr w:type="gramEnd"/>
    </w:p>
    <w:p w14:paraId="5129AD6E" w14:textId="77777777" w:rsidR="00436192" w:rsidRDefault="00436192" w:rsidP="00436192">
      <w:r>
        <w:t xml:space="preserve">git commit -m "Add backup files </w:t>
      </w:r>
      <w:proofErr w:type="gramStart"/>
      <w:r>
        <w:t>to .</w:t>
      </w:r>
      <w:proofErr w:type="spellStart"/>
      <w:r>
        <w:t>gitignore</w:t>
      </w:r>
      <w:proofErr w:type="spellEnd"/>
      <w:proofErr w:type="gramEnd"/>
      <w:r>
        <w:t>"</w:t>
      </w:r>
    </w:p>
    <w:p w14:paraId="46EF486D" w14:textId="77777777" w:rsidR="00436192" w:rsidRDefault="00436192" w:rsidP="00436192">
      <w:r>
        <w:t>git branch</w:t>
      </w:r>
    </w:p>
    <w:p w14:paraId="64BA53EA" w14:textId="77777777" w:rsidR="00436192" w:rsidRDefault="00436192" w:rsidP="00436192">
      <w:r>
        <w:t xml:space="preserve">git branch -d </w:t>
      </w:r>
      <w:proofErr w:type="spellStart"/>
      <w:r>
        <w:t>GitWork</w:t>
      </w:r>
      <w:proofErr w:type="spellEnd"/>
    </w:p>
    <w:p w14:paraId="2490B60F" w14:textId="1ED97287" w:rsidR="00436192" w:rsidRDefault="00436192" w:rsidP="00436192">
      <w:r>
        <w:t>git log --</w:t>
      </w:r>
      <w:proofErr w:type="spellStart"/>
      <w:r>
        <w:t>oneline</w:t>
      </w:r>
      <w:proofErr w:type="spellEnd"/>
      <w:r>
        <w:t xml:space="preserve"> --graph </w:t>
      </w:r>
      <w:r>
        <w:t>–</w:t>
      </w:r>
      <w:r>
        <w:t>decorate</w:t>
      </w:r>
    </w:p>
    <w:p w14:paraId="73D3333C" w14:textId="398BA374" w:rsidR="00436192" w:rsidRDefault="00436192" w:rsidP="00436192">
      <w:pPr>
        <w:jc w:val="center"/>
      </w:pPr>
      <w:r w:rsidRPr="00436192">
        <w:drawing>
          <wp:inline distT="0" distB="0" distL="0" distR="0" wp14:anchorId="3D0A74DA" wp14:editId="632BB05D">
            <wp:extent cx="5822950" cy="3587750"/>
            <wp:effectExtent l="0" t="0" r="6350" b="0"/>
            <wp:docPr id="2068507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5078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1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00832D" w14:textId="77777777" w:rsidR="00AE6684" w:rsidRDefault="00AE6684" w:rsidP="00436192">
      <w:pPr>
        <w:spacing w:after="0" w:line="240" w:lineRule="auto"/>
      </w:pPr>
      <w:r>
        <w:separator/>
      </w:r>
    </w:p>
  </w:endnote>
  <w:endnote w:type="continuationSeparator" w:id="0">
    <w:p w14:paraId="26B82EF1" w14:textId="77777777" w:rsidR="00AE6684" w:rsidRDefault="00AE6684" w:rsidP="00436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178C48" w14:textId="77777777" w:rsidR="00AE6684" w:rsidRDefault="00AE6684" w:rsidP="00436192">
      <w:pPr>
        <w:spacing w:after="0" w:line="240" w:lineRule="auto"/>
      </w:pPr>
      <w:r>
        <w:separator/>
      </w:r>
    </w:p>
  </w:footnote>
  <w:footnote w:type="continuationSeparator" w:id="0">
    <w:p w14:paraId="2F44F44E" w14:textId="77777777" w:rsidR="00AE6684" w:rsidRDefault="00AE6684" w:rsidP="004361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2441566">
    <w:abstractNumId w:val="8"/>
  </w:num>
  <w:num w:numId="2" w16cid:durableId="1475097691">
    <w:abstractNumId w:val="6"/>
  </w:num>
  <w:num w:numId="3" w16cid:durableId="741952681">
    <w:abstractNumId w:val="5"/>
  </w:num>
  <w:num w:numId="4" w16cid:durableId="1232740318">
    <w:abstractNumId w:val="4"/>
  </w:num>
  <w:num w:numId="5" w16cid:durableId="2109697753">
    <w:abstractNumId w:val="7"/>
  </w:num>
  <w:num w:numId="6" w16cid:durableId="1822231942">
    <w:abstractNumId w:val="3"/>
  </w:num>
  <w:num w:numId="7" w16cid:durableId="387655908">
    <w:abstractNumId w:val="2"/>
  </w:num>
  <w:num w:numId="8" w16cid:durableId="789709331">
    <w:abstractNumId w:val="1"/>
  </w:num>
  <w:num w:numId="9" w16cid:durableId="2079135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5F29"/>
    <w:rsid w:val="0015074B"/>
    <w:rsid w:val="0029639D"/>
    <w:rsid w:val="00326F90"/>
    <w:rsid w:val="00436192"/>
    <w:rsid w:val="008027E7"/>
    <w:rsid w:val="00AA1D8D"/>
    <w:rsid w:val="00AE668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F8BED7"/>
  <w14:defaultImageDpi w14:val="300"/>
  <w15:docId w15:val="{D2BE9EC2-02EC-4E1D-871D-FCC123A1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Bhavana Bommanalli</cp:lastModifiedBy>
  <cp:revision>2</cp:revision>
  <dcterms:created xsi:type="dcterms:W3CDTF">2013-12-23T23:15:00Z</dcterms:created>
  <dcterms:modified xsi:type="dcterms:W3CDTF">2025-08-12T07:10:00Z</dcterms:modified>
  <cp:category/>
</cp:coreProperties>
</file>